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D7416" w14:textId="3F869769" w:rsidR="00A95652" w:rsidRDefault="00593995" w:rsidP="00B55AD5">
      <w:r>
        <w:t>Applying to Graduate/Professional School</w:t>
      </w:r>
    </w:p>
    <w:p w14:paraId="296B5FE7" w14:textId="70E59389" w:rsidR="00593995" w:rsidRDefault="00593995" w:rsidP="00B55AD5">
      <w:r>
        <w:t>Large Commitment of…</w:t>
      </w:r>
    </w:p>
    <w:p w14:paraId="3259F2F2" w14:textId="35AEA110" w:rsidR="00593995" w:rsidRDefault="00593995" w:rsidP="00593995">
      <w:pPr>
        <w:pStyle w:val="ListParagraph"/>
        <w:numPr>
          <w:ilvl w:val="0"/>
          <w:numId w:val="11"/>
        </w:numPr>
      </w:pPr>
      <w:r>
        <w:t>Time</w:t>
      </w:r>
    </w:p>
    <w:p w14:paraId="0765AA39" w14:textId="723ED8B6" w:rsidR="00593995" w:rsidRDefault="00593995" w:rsidP="00593995">
      <w:pPr>
        <w:pStyle w:val="ListParagraph"/>
        <w:numPr>
          <w:ilvl w:val="0"/>
          <w:numId w:val="11"/>
        </w:numPr>
      </w:pPr>
      <w:r>
        <w:t>Energy</w:t>
      </w:r>
    </w:p>
    <w:p w14:paraId="295278D0" w14:textId="246924C9" w:rsidR="00593995" w:rsidRDefault="00593995" w:rsidP="00593995">
      <w:pPr>
        <w:pStyle w:val="ListParagraph"/>
        <w:numPr>
          <w:ilvl w:val="0"/>
          <w:numId w:val="11"/>
        </w:numPr>
      </w:pPr>
      <w:r>
        <w:t>Resources</w:t>
      </w:r>
    </w:p>
    <w:p w14:paraId="74F458D1" w14:textId="46746908" w:rsidR="00593995" w:rsidRDefault="00593995" w:rsidP="00593995">
      <w:r>
        <w:t>Graduate school process is not something to “figure out along the way”</w:t>
      </w:r>
    </w:p>
    <w:p w14:paraId="7AEE2F45" w14:textId="077F25E7" w:rsidR="00593995" w:rsidRDefault="00593995" w:rsidP="00593995">
      <w:r>
        <w:t>You may want to ask yourself a few important questions:</w:t>
      </w:r>
    </w:p>
    <w:p w14:paraId="33DDB356" w14:textId="71BACFC5" w:rsidR="00593995" w:rsidRDefault="00593995" w:rsidP="00593995">
      <w:pPr>
        <w:pStyle w:val="ListParagraph"/>
        <w:numPr>
          <w:ilvl w:val="0"/>
          <w:numId w:val="12"/>
        </w:numPr>
      </w:pPr>
      <w:r>
        <w:t>Am I ready for graduate school?</w:t>
      </w:r>
    </w:p>
    <w:p w14:paraId="26C1A6DD" w14:textId="4807F4C0" w:rsidR="00593995" w:rsidRDefault="00593995" w:rsidP="00593995">
      <w:pPr>
        <w:pStyle w:val="ListParagraph"/>
        <w:numPr>
          <w:ilvl w:val="0"/>
          <w:numId w:val="12"/>
        </w:numPr>
      </w:pPr>
      <w:r>
        <w:t>Do I know exactly what I want to pursue and where the degree is going to take me?</w:t>
      </w:r>
    </w:p>
    <w:p w14:paraId="74453367" w14:textId="2E2337AF" w:rsidR="00593995" w:rsidRDefault="00593995" w:rsidP="00593995">
      <w:pPr>
        <w:pStyle w:val="ListParagraph"/>
        <w:numPr>
          <w:ilvl w:val="0"/>
          <w:numId w:val="12"/>
        </w:numPr>
      </w:pPr>
      <w:r>
        <w:t>Can I afford to go to grad school right now?</w:t>
      </w:r>
    </w:p>
    <w:p w14:paraId="37A04C43" w14:textId="3B0E7A9E" w:rsidR="00593995" w:rsidRDefault="00593995" w:rsidP="00593995">
      <w:pPr>
        <w:pStyle w:val="ListParagraph"/>
        <w:numPr>
          <w:ilvl w:val="0"/>
          <w:numId w:val="12"/>
        </w:numPr>
      </w:pPr>
      <w:r>
        <w:t>Is now the right time for graduate school?</w:t>
      </w:r>
    </w:p>
    <w:p w14:paraId="3582DDBC" w14:textId="2DF67682" w:rsidR="00593995" w:rsidRDefault="00593995" w:rsidP="00593995">
      <w:pPr>
        <w:pStyle w:val="ListParagraph"/>
        <w:numPr>
          <w:ilvl w:val="0"/>
          <w:numId w:val="12"/>
        </w:numPr>
      </w:pPr>
      <w:r>
        <w:t>Is a master’s degree sufficient, or will I need to also obtain a doctorate?</w:t>
      </w:r>
    </w:p>
    <w:p w14:paraId="632D1BB0" w14:textId="5BC797E1" w:rsidR="00593995" w:rsidRDefault="00593995" w:rsidP="00593995">
      <w:pPr>
        <w:pStyle w:val="ListParagraph"/>
        <w:numPr>
          <w:ilvl w:val="0"/>
          <w:numId w:val="12"/>
        </w:numPr>
      </w:pPr>
      <w:r>
        <w:t>How will graduate school impact my career plans?</w:t>
      </w:r>
    </w:p>
    <w:p w14:paraId="131A7D4A" w14:textId="6BF16EEA" w:rsidR="00593995" w:rsidRDefault="00593995" w:rsidP="00593995">
      <w:pPr>
        <w:pStyle w:val="ListParagraph"/>
        <w:numPr>
          <w:ilvl w:val="0"/>
          <w:numId w:val="12"/>
        </w:numPr>
      </w:pPr>
      <w:r>
        <w:t>Will completing a graduate degree improve my employment prospects? Will it narrow them? How so?</w:t>
      </w:r>
    </w:p>
    <w:p w14:paraId="2838ED70" w14:textId="4C0F10D5" w:rsidR="00593995" w:rsidRDefault="00593995" w:rsidP="00593995">
      <w:pPr>
        <w:pStyle w:val="ListParagraph"/>
        <w:numPr>
          <w:ilvl w:val="0"/>
          <w:numId w:val="12"/>
        </w:numPr>
      </w:pPr>
      <w:r>
        <w:t>Where do I want to go?</w:t>
      </w:r>
    </w:p>
    <w:p w14:paraId="658F5508" w14:textId="50999B81" w:rsidR="00593995" w:rsidRDefault="00593995" w:rsidP="00593995">
      <w:r>
        <w:t>What is needed for grad school?</w:t>
      </w:r>
    </w:p>
    <w:p w14:paraId="2FEF9575" w14:textId="3D49BCED" w:rsidR="00593995" w:rsidRDefault="00593995" w:rsidP="00593995">
      <w:pPr>
        <w:pStyle w:val="ListParagraph"/>
        <w:numPr>
          <w:ilvl w:val="0"/>
          <w:numId w:val="13"/>
        </w:numPr>
      </w:pPr>
      <w:r>
        <w:t>Your evaluation of the program</w:t>
      </w:r>
    </w:p>
    <w:p w14:paraId="03A2B5D4" w14:textId="49B64FD8" w:rsidR="00593995" w:rsidRDefault="00593995" w:rsidP="00593995">
      <w:pPr>
        <w:pStyle w:val="ListParagraph"/>
        <w:numPr>
          <w:ilvl w:val="0"/>
          <w:numId w:val="13"/>
        </w:numPr>
      </w:pPr>
      <w:r>
        <w:t>Timeline</w:t>
      </w:r>
    </w:p>
    <w:p w14:paraId="204C08F5" w14:textId="7D2A0361" w:rsidR="00593995" w:rsidRDefault="00593995" w:rsidP="00593995">
      <w:pPr>
        <w:pStyle w:val="ListParagraph"/>
        <w:numPr>
          <w:ilvl w:val="0"/>
          <w:numId w:val="13"/>
        </w:numPr>
      </w:pPr>
      <w:r>
        <w:t>Admissions Exams</w:t>
      </w:r>
    </w:p>
    <w:p w14:paraId="1C94629C" w14:textId="134E6DDD" w:rsidR="00593995" w:rsidRDefault="00593995" w:rsidP="00593995">
      <w:pPr>
        <w:pStyle w:val="ListParagraph"/>
        <w:numPr>
          <w:ilvl w:val="0"/>
          <w:numId w:val="13"/>
        </w:numPr>
      </w:pPr>
      <w:r>
        <w:t>Academic Transcripts</w:t>
      </w:r>
    </w:p>
    <w:p w14:paraId="16404AC3" w14:textId="551B939A" w:rsidR="00593995" w:rsidRDefault="00593995" w:rsidP="00593995">
      <w:pPr>
        <w:pStyle w:val="ListParagraph"/>
        <w:numPr>
          <w:ilvl w:val="0"/>
          <w:numId w:val="13"/>
        </w:numPr>
      </w:pPr>
      <w:r>
        <w:t>Resume/CV</w:t>
      </w:r>
    </w:p>
    <w:p w14:paraId="00B0CEF6" w14:textId="0A38E155" w:rsidR="00593995" w:rsidRDefault="00593995" w:rsidP="00593995">
      <w:pPr>
        <w:pStyle w:val="ListParagraph"/>
        <w:numPr>
          <w:ilvl w:val="0"/>
          <w:numId w:val="13"/>
        </w:numPr>
      </w:pPr>
      <w:r>
        <w:t>Statement of Intent or Purpose / Personal Statement</w:t>
      </w:r>
    </w:p>
    <w:p w14:paraId="5D110946" w14:textId="4F980133" w:rsidR="00593995" w:rsidRDefault="00593995" w:rsidP="00593995">
      <w:pPr>
        <w:pStyle w:val="ListParagraph"/>
        <w:numPr>
          <w:ilvl w:val="0"/>
          <w:numId w:val="13"/>
        </w:numPr>
      </w:pPr>
      <w:r>
        <w:t>Letters of Recommendation</w:t>
      </w:r>
    </w:p>
    <w:p w14:paraId="1572E3D6" w14:textId="54262A00" w:rsidR="00593995" w:rsidRDefault="00593995" w:rsidP="00593995">
      <w:pPr>
        <w:pStyle w:val="ListParagraph"/>
        <w:numPr>
          <w:ilvl w:val="0"/>
          <w:numId w:val="13"/>
        </w:numPr>
      </w:pPr>
      <w:r>
        <w:t>Interviews</w:t>
      </w:r>
    </w:p>
    <w:p w14:paraId="572625E1" w14:textId="29D4C724" w:rsidR="00593995" w:rsidRDefault="00593995" w:rsidP="00593995">
      <w:r>
        <w:t>Aspects to consider in your program evaluation</w:t>
      </w:r>
      <w:r w:rsidR="006014EE">
        <w:t>…</w:t>
      </w:r>
    </w:p>
    <w:p w14:paraId="0663B7CB" w14:textId="271D7B3E" w:rsidR="00593995" w:rsidRDefault="00593995" w:rsidP="00593995">
      <w:pPr>
        <w:pStyle w:val="ListParagraph"/>
        <w:numPr>
          <w:ilvl w:val="0"/>
          <w:numId w:val="14"/>
        </w:numPr>
      </w:pPr>
      <w:r>
        <w:t>Research focus</w:t>
      </w:r>
    </w:p>
    <w:p w14:paraId="310DCF51" w14:textId="3C6835C4" w:rsidR="00593995" w:rsidRDefault="00593995" w:rsidP="00593995">
      <w:pPr>
        <w:pStyle w:val="ListParagraph"/>
        <w:numPr>
          <w:ilvl w:val="0"/>
          <w:numId w:val="14"/>
        </w:numPr>
      </w:pPr>
      <w:r>
        <w:t>Curriculum</w:t>
      </w:r>
    </w:p>
    <w:p w14:paraId="04E38104" w14:textId="1693701D" w:rsidR="00593995" w:rsidRDefault="00593995" w:rsidP="00593995">
      <w:pPr>
        <w:pStyle w:val="ListParagraph"/>
        <w:numPr>
          <w:ilvl w:val="0"/>
          <w:numId w:val="14"/>
        </w:numPr>
      </w:pPr>
      <w:r>
        <w:t>Faculty</w:t>
      </w:r>
    </w:p>
    <w:p w14:paraId="3140D6B0" w14:textId="4CAA177B" w:rsidR="00593995" w:rsidRDefault="00593995" w:rsidP="00593995">
      <w:pPr>
        <w:pStyle w:val="ListParagraph"/>
        <w:numPr>
          <w:ilvl w:val="0"/>
          <w:numId w:val="14"/>
        </w:numPr>
      </w:pPr>
      <w:r>
        <w:t>Program reputation</w:t>
      </w:r>
    </w:p>
    <w:p w14:paraId="3453A8EB" w14:textId="412919AA" w:rsidR="00593995" w:rsidRDefault="00593995" w:rsidP="00593995">
      <w:pPr>
        <w:pStyle w:val="ListParagraph"/>
        <w:numPr>
          <w:ilvl w:val="0"/>
          <w:numId w:val="14"/>
        </w:numPr>
      </w:pPr>
      <w:r>
        <w:t>Accreditation</w:t>
      </w:r>
    </w:p>
    <w:p w14:paraId="5930D55B" w14:textId="4F758DC2" w:rsidR="00593995" w:rsidRDefault="00593995" w:rsidP="00593995">
      <w:pPr>
        <w:pStyle w:val="ListParagraph"/>
        <w:numPr>
          <w:ilvl w:val="0"/>
          <w:numId w:val="14"/>
        </w:numPr>
      </w:pPr>
      <w:r>
        <w:t>Assistantships</w:t>
      </w:r>
    </w:p>
    <w:p w14:paraId="6BCC18F3" w14:textId="112C4DEA" w:rsidR="00593995" w:rsidRDefault="00593995" w:rsidP="00593995">
      <w:pPr>
        <w:pStyle w:val="ListParagraph"/>
        <w:numPr>
          <w:ilvl w:val="1"/>
          <w:numId w:val="14"/>
        </w:numPr>
      </w:pPr>
      <w:r>
        <w:t>Graduate Assistantships</w:t>
      </w:r>
    </w:p>
    <w:p w14:paraId="6BB5BBD6" w14:textId="58A377B0" w:rsidR="00593995" w:rsidRDefault="00593995" w:rsidP="00593995">
      <w:pPr>
        <w:pStyle w:val="ListParagraph"/>
        <w:numPr>
          <w:ilvl w:val="1"/>
          <w:numId w:val="14"/>
        </w:numPr>
      </w:pPr>
      <w:r>
        <w:t>Fellowships</w:t>
      </w:r>
    </w:p>
    <w:p w14:paraId="12337E12" w14:textId="3520E629" w:rsidR="00593995" w:rsidRDefault="00593995" w:rsidP="00593995">
      <w:pPr>
        <w:pStyle w:val="ListParagraph"/>
        <w:numPr>
          <w:ilvl w:val="1"/>
          <w:numId w:val="14"/>
        </w:numPr>
      </w:pPr>
      <w:r>
        <w:t>Teaching Assistantships</w:t>
      </w:r>
    </w:p>
    <w:p w14:paraId="24F901FE" w14:textId="38E6FC40" w:rsidR="006014EE" w:rsidRDefault="00593995" w:rsidP="006014EE">
      <w:pPr>
        <w:pStyle w:val="ListParagraph"/>
        <w:numPr>
          <w:ilvl w:val="1"/>
          <w:numId w:val="14"/>
        </w:numPr>
      </w:pPr>
      <w:r>
        <w:t>Research Assistantships</w:t>
      </w:r>
    </w:p>
    <w:p w14:paraId="1067E869" w14:textId="68B4C662" w:rsidR="006014EE" w:rsidRDefault="006014EE" w:rsidP="006014EE">
      <w:r>
        <w:t>More aspects to consider in your program evaluation…</w:t>
      </w:r>
    </w:p>
    <w:p w14:paraId="299459DA" w14:textId="19581A1B" w:rsidR="00593995" w:rsidRDefault="006014EE" w:rsidP="00593995">
      <w:pPr>
        <w:pStyle w:val="ListParagraph"/>
        <w:numPr>
          <w:ilvl w:val="0"/>
          <w:numId w:val="14"/>
        </w:numPr>
      </w:pPr>
      <w:r>
        <w:lastRenderedPageBreak/>
        <w:t>Pipelines</w:t>
      </w:r>
    </w:p>
    <w:p w14:paraId="63EE47D6" w14:textId="6F26CE21" w:rsidR="006014EE" w:rsidRDefault="006014EE" w:rsidP="00593995">
      <w:pPr>
        <w:pStyle w:val="ListParagraph"/>
        <w:numPr>
          <w:ilvl w:val="0"/>
          <w:numId w:val="14"/>
        </w:numPr>
      </w:pPr>
      <w:r>
        <w:t>Practicum/Internship Opportunities</w:t>
      </w:r>
    </w:p>
    <w:p w14:paraId="3EBECA5D" w14:textId="44E2DAA8" w:rsidR="006014EE" w:rsidRDefault="006014EE" w:rsidP="00593995">
      <w:pPr>
        <w:pStyle w:val="ListParagraph"/>
        <w:numPr>
          <w:ilvl w:val="0"/>
          <w:numId w:val="14"/>
        </w:numPr>
      </w:pPr>
      <w:r>
        <w:t>Cost</w:t>
      </w:r>
    </w:p>
    <w:p w14:paraId="4DEB2982" w14:textId="4B86AEBF" w:rsidR="006014EE" w:rsidRDefault="006014EE" w:rsidP="00593995">
      <w:pPr>
        <w:pStyle w:val="ListParagraph"/>
        <w:numPr>
          <w:ilvl w:val="0"/>
          <w:numId w:val="14"/>
        </w:numPr>
      </w:pPr>
      <w:r>
        <w:t>Campus Living</w:t>
      </w:r>
    </w:p>
    <w:p w14:paraId="08EABC6B" w14:textId="71A8BB7B" w:rsidR="006014EE" w:rsidRDefault="006014EE" w:rsidP="00593995">
      <w:pPr>
        <w:pStyle w:val="ListParagraph"/>
        <w:numPr>
          <w:ilvl w:val="0"/>
          <w:numId w:val="14"/>
        </w:numPr>
      </w:pPr>
      <w:r>
        <w:t>Career Services</w:t>
      </w:r>
    </w:p>
    <w:p w14:paraId="712D6500" w14:textId="29F8BE2E" w:rsidR="006014EE" w:rsidRDefault="006014EE" w:rsidP="00593995">
      <w:pPr>
        <w:pStyle w:val="ListParagraph"/>
        <w:numPr>
          <w:ilvl w:val="0"/>
          <w:numId w:val="14"/>
        </w:numPr>
      </w:pPr>
      <w:r>
        <w:t>Geographic Location</w:t>
      </w:r>
    </w:p>
    <w:p w14:paraId="46A4B1AB" w14:textId="62E87B61" w:rsidR="006014EE" w:rsidRDefault="006014EE" w:rsidP="006014EE">
      <w:pPr>
        <w:pStyle w:val="ListParagraph"/>
        <w:numPr>
          <w:ilvl w:val="1"/>
          <w:numId w:val="14"/>
        </w:numPr>
      </w:pPr>
      <w:r>
        <w:t>Research</w:t>
      </w:r>
    </w:p>
    <w:p w14:paraId="7B76FF83" w14:textId="3267F5B5" w:rsidR="006014EE" w:rsidRDefault="006014EE" w:rsidP="006014EE">
      <w:r>
        <w:t>Junior Year</w:t>
      </w:r>
    </w:p>
    <w:p w14:paraId="5949EBFB" w14:textId="12E07967" w:rsidR="006014EE" w:rsidRDefault="006014EE" w:rsidP="006014EE">
      <w:pPr>
        <w:pStyle w:val="ListParagraph"/>
        <w:numPr>
          <w:ilvl w:val="0"/>
          <w:numId w:val="16"/>
        </w:numPr>
      </w:pPr>
      <w:r>
        <w:t>Research areas of interest and identify appropriate schools and programs</w:t>
      </w:r>
    </w:p>
    <w:p w14:paraId="489E1F16" w14:textId="7096B74A" w:rsidR="006014EE" w:rsidRDefault="006014EE" w:rsidP="006014EE">
      <w:pPr>
        <w:pStyle w:val="ListParagraph"/>
        <w:numPr>
          <w:ilvl w:val="0"/>
          <w:numId w:val="16"/>
        </w:numPr>
      </w:pPr>
      <w:r>
        <w:t>Construct a list and prioritize programs of interest to apply to</w:t>
      </w:r>
    </w:p>
    <w:p w14:paraId="61028772" w14:textId="7C24CFD7" w:rsidR="006014EE" w:rsidRDefault="006014EE" w:rsidP="006014EE">
      <w:pPr>
        <w:pStyle w:val="ListParagraph"/>
        <w:numPr>
          <w:ilvl w:val="0"/>
          <w:numId w:val="16"/>
        </w:numPr>
      </w:pPr>
      <w:r>
        <w:t>Have your admissions test(s) completed by summer</w:t>
      </w:r>
    </w:p>
    <w:p w14:paraId="2B466025" w14:textId="56D447C6" w:rsidR="006014EE" w:rsidRDefault="006014EE" w:rsidP="006014EE">
      <w:pPr>
        <w:pStyle w:val="ListParagraph"/>
        <w:numPr>
          <w:ilvl w:val="1"/>
          <w:numId w:val="16"/>
        </w:numPr>
      </w:pPr>
      <w:r>
        <w:t>You may need to retake if you do not get the desired score</w:t>
      </w:r>
    </w:p>
    <w:p w14:paraId="28D25F02" w14:textId="7D9AFDB2" w:rsidR="006014EE" w:rsidRDefault="006014EE" w:rsidP="006014EE">
      <w:pPr>
        <w:pStyle w:val="ListParagraph"/>
        <w:numPr>
          <w:ilvl w:val="1"/>
          <w:numId w:val="16"/>
        </w:numPr>
      </w:pPr>
      <w:r>
        <w:t>Gives you more flexibility</w:t>
      </w:r>
    </w:p>
    <w:p w14:paraId="3E03939E" w14:textId="4700C2E7" w:rsidR="006014EE" w:rsidRDefault="006014EE" w:rsidP="006014EE">
      <w:pPr>
        <w:pStyle w:val="ListParagraph"/>
        <w:numPr>
          <w:ilvl w:val="0"/>
          <w:numId w:val="16"/>
        </w:numPr>
      </w:pPr>
      <w:r>
        <w:t>Reach out to individuals for letters of recommendation</w:t>
      </w:r>
    </w:p>
    <w:p w14:paraId="1812E3F3" w14:textId="73E3F007" w:rsidR="006014EE" w:rsidRDefault="006014EE" w:rsidP="006014EE">
      <w:pPr>
        <w:pStyle w:val="ListParagraph"/>
        <w:numPr>
          <w:ilvl w:val="0"/>
          <w:numId w:val="16"/>
        </w:numPr>
      </w:pPr>
      <w:r>
        <w:t>Understand application process/deadlines for each program</w:t>
      </w:r>
    </w:p>
    <w:p w14:paraId="0EE3BA1E" w14:textId="2DF09F07" w:rsidR="006014EE" w:rsidRDefault="006014EE" w:rsidP="006014EE">
      <w:pPr>
        <w:pStyle w:val="ListParagraph"/>
        <w:numPr>
          <w:ilvl w:val="0"/>
          <w:numId w:val="16"/>
        </w:numPr>
      </w:pPr>
      <w:r>
        <w:t>Reach out to faculty in that program</w:t>
      </w:r>
    </w:p>
    <w:p w14:paraId="0311AC3C" w14:textId="32904493" w:rsidR="006014EE" w:rsidRDefault="006014EE" w:rsidP="006014EE">
      <w:r>
        <w:t>Senior Year</w:t>
      </w:r>
    </w:p>
    <w:p w14:paraId="63A38E45" w14:textId="796BAAE3" w:rsidR="006014EE" w:rsidRDefault="006014EE" w:rsidP="006014EE">
      <w:pPr>
        <w:pStyle w:val="ListParagraph"/>
        <w:numPr>
          <w:ilvl w:val="0"/>
          <w:numId w:val="17"/>
        </w:numPr>
      </w:pPr>
      <w:r>
        <w:t>Have application statement/essay reviewed by Career Services and/or faculty advisor</w:t>
      </w:r>
    </w:p>
    <w:p w14:paraId="3287BA3B" w14:textId="47EC1F36" w:rsidR="006014EE" w:rsidRDefault="006014EE" w:rsidP="006014EE">
      <w:pPr>
        <w:pStyle w:val="ListParagraph"/>
        <w:numPr>
          <w:ilvl w:val="0"/>
          <w:numId w:val="17"/>
        </w:numPr>
      </w:pPr>
      <w:r>
        <w:t>Forward academic transcripts and letters of recommendation to programs</w:t>
      </w:r>
    </w:p>
    <w:p w14:paraId="48762818" w14:textId="765FC3AE" w:rsidR="006014EE" w:rsidRDefault="006014EE" w:rsidP="006014EE">
      <w:pPr>
        <w:pStyle w:val="ListParagraph"/>
        <w:numPr>
          <w:ilvl w:val="0"/>
          <w:numId w:val="17"/>
        </w:numPr>
      </w:pPr>
      <w:r>
        <w:t>Mail in/submit completed applications EARLY</w:t>
      </w:r>
    </w:p>
    <w:p w14:paraId="52E2E52B" w14:textId="179E8395" w:rsidR="006014EE" w:rsidRDefault="006014EE" w:rsidP="006014EE">
      <w:pPr>
        <w:pStyle w:val="ListParagraph"/>
        <w:numPr>
          <w:ilvl w:val="0"/>
          <w:numId w:val="17"/>
        </w:numPr>
      </w:pPr>
      <w:r>
        <w:t>Complete financial ai</w:t>
      </w:r>
      <w:r w:rsidR="00304F12">
        <w:t>d</w:t>
      </w:r>
      <w:r>
        <w:t xml:space="preserve"> forms and apply for scholarships, fe</w:t>
      </w:r>
      <w:r w:rsidR="00304F12">
        <w:t>llow</w:t>
      </w:r>
      <w:r>
        <w:t>ships and assistantships</w:t>
      </w:r>
    </w:p>
    <w:p w14:paraId="2392F9D6" w14:textId="372AB9CE" w:rsidR="006014EE" w:rsidRDefault="006014EE" w:rsidP="006014EE">
      <w:pPr>
        <w:pStyle w:val="ListParagraph"/>
        <w:numPr>
          <w:ilvl w:val="0"/>
          <w:numId w:val="17"/>
        </w:numPr>
      </w:pPr>
      <w:r>
        <w:t>Do campus visits of top choices if possible</w:t>
      </w:r>
    </w:p>
    <w:p w14:paraId="7D26E308" w14:textId="7CD18C8C" w:rsidR="00304F12" w:rsidRDefault="00304F12" w:rsidP="006014EE">
      <w:pPr>
        <w:pStyle w:val="ListParagraph"/>
        <w:numPr>
          <w:ilvl w:val="0"/>
          <w:numId w:val="17"/>
        </w:numPr>
      </w:pPr>
      <w:r>
        <w:t>Appropriate follow up</w:t>
      </w:r>
    </w:p>
    <w:p w14:paraId="0E09D484" w14:textId="2464A1E9" w:rsidR="00304F12" w:rsidRDefault="00304F12" w:rsidP="00304F12">
      <w:r>
        <w:t>Letters of Recommendation</w:t>
      </w:r>
    </w:p>
    <w:p w14:paraId="43A43F50" w14:textId="5F396090" w:rsidR="00304F12" w:rsidRDefault="00304F12" w:rsidP="00304F12">
      <w:pPr>
        <w:pStyle w:val="ListParagraph"/>
        <w:numPr>
          <w:ilvl w:val="0"/>
          <w:numId w:val="18"/>
        </w:numPr>
      </w:pPr>
      <w:r>
        <w:t>Who should I ask?</w:t>
      </w:r>
    </w:p>
    <w:p w14:paraId="373A6993" w14:textId="2907B5A0" w:rsidR="00304F12" w:rsidRDefault="00304F12" w:rsidP="00304F12">
      <w:pPr>
        <w:pStyle w:val="ListParagraph"/>
        <w:numPr>
          <w:ilvl w:val="0"/>
          <w:numId w:val="18"/>
        </w:numPr>
      </w:pPr>
      <w:r>
        <w:t>Only request letters from people who know you well enough to provide supportive letters.</w:t>
      </w:r>
    </w:p>
    <w:p w14:paraId="27CF7665" w14:textId="2AD632AA" w:rsidR="00304F12" w:rsidRDefault="00304F12" w:rsidP="00304F12">
      <w:pPr>
        <w:pStyle w:val="ListParagraph"/>
        <w:numPr>
          <w:ilvl w:val="0"/>
          <w:numId w:val="18"/>
        </w:numPr>
      </w:pPr>
      <w:r>
        <w:t>Professors in your field of study, previous or current employers, internship supervisors, administrators, etc.</w:t>
      </w:r>
    </w:p>
    <w:p w14:paraId="766278CC" w14:textId="578F327E" w:rsidR="00304F12" w:rsidRDefault="00304F12" w:rsidP="00304F12">
      <w:pPr>
        <w:pStyle w:val="ListParagraph"/>
        <w:numPr>
          <w:ilvl w:val="0"/>
          <w:numId w:val="18"/>
        </w:numPr>
      </w:pPr>
      <w:r>
        <w:t>Allow letter writers plenty of time to write effective letters. You do not want to “rush” your letter writer.</w:t>
      </w:r>
    </w:p>
    <w:p w14:paraId="15BC2025" w14:textId="2B90ED7B" w:rsidR="00304F12" w:rsidRDefault="00304F12" w:rsidP="00304F12">
      <w:pPr>
        <w:pStyle w:val="ListParagraph"/>
        <w:numPr>
          <w:ilvl w:val="0"/>
          <w:numId w:val="18"/>
        </w:numPr>
      </w:pPr>
      <w:r>
        <w:t>Provide letter writers with copies of your resume/CV, statement of purpose, etc.</w:t>
      </w:r>
    </w:p>
    <w:p w14:paraId="71F35C20" w14:textId="40DDB73A" w:rsidR="00304F12" w:rsidRDefault="00304F12" w:rsidP="00304F12">
      <w:pPr>
        <w:pStyle w:val="ListParagraph"/>
        <w:numPr>
          <w:ilvl w:val="1"/>
          <w:numId w:val="18"/>
        </w:numPr>
      </w:pPr>
      <w:r>
        <w:t>Coach your references — Remind them of your work — Send them copies of a paper they provided feedback on</w:t>
      </w:r>
    </w:p>
    <w:p w14:paraId="14CAF5F4" w14:textId="171CD62E" w:rsidR="00304F12" w:rsidRDefault="00304F12" w:rsidP="00304F12">
      <w:r>
        <w:t>Personal Statements / Statements of Purpose</w:t>
      </w:r>
    </w:p>
    <w:p w14:paraId="48515523" w14:textId="6D8446CE" w:rsidR="00304F12" w:rsidRDefault="00304F12" w:rsidP="00304F12">
      <w:pPr>
        <w:pStyle w:val="ListParagraph"/>
        <w:numPr>
          <w:ilvl w:val="0"/>
          <w:numId w:val="19"/>
        </w:numPr>
      </w:pPr>
      <w:r>
        <w:t>Statement of purpose/statement of intent</w:t>
      </w:r>
    </w:p>
    <w:p w14:paraId="069D43AD" w14:textId="1BFEF1F1" w:rsidR="00304F12" w:rsidRDefault="00304F12" w:rsidP="00304F12">
      <w:pPr>
        <w:pStyle w:val="ListParagraph"/>
        <w:numPr>
          <w:ilvl w:val="1"/>
          <w:numId w:val="19"/>
        </w:numPr>
      </w:pPr>
      <w:r>
        <w:t>Why this field?</w:t>
      </w:r>
    </w:p>
    <w:p w14:paraId="1E946EE3" w14:textId="2C113F48" w:rsidR="00304F12" w:rsidRDefault="00304F12" w:rsidP="00304F12">
      <w:pPr>
        <w:pStyle w:val="ListParagraph"/>
        <w:numPr>
          <w:ilvl w:val="1"/>
          <w:numId w:val="19"/>
        </w:numPr>
      </w:pPr>
      <w:r>
        <w:t>What is the focus of your studies?</w:t>
      </w:r>
    </w:p>
    <w:p w14:paraId="2CB570E5" w14:textId="467825B0" w:rsidR="00304F12" w:rsidRDefault="00304F12" w:rsidP="00304F12">
      <w:pPr>
        <w:pStyle w:val="ListParagraph"/>
        <w:numPr>
          <w:ilvl w:val="1"/>
          <w:numId w:val="19"/>
        </w:numPr>
      </w:pPr>
      <w:r>
        <w:t>Why here?</w:t>
      </w:r>
    </w:p>
    <w:p w14:paraId="0A4ABE7C" w14:textId="660BD4BA" w:rsidR="00304F12" w:rsidRDefault="00304F12" w:rsidP="00304F12">
      <w:pPr>
        <w:pStyle w:val="ListParagraph"/>
        <w:numPr>
          <w:ilvl w:val="1"/>
          <w:numId w:val="19"/>
        </w:numPr>
      </w:pPr>
      <w:r>
        <w:t>What do you intend to do with it?</w:t>
      </w:r>
    </w:p>
    <w:p w14:paraId="6EECE186" w14:textId="17ECF42B" w:rsidR="00304F12" w:rsidRDefault="00304F12" w:rsidP="00304F12">
      <w:pPr>
        <w:pStyle w:val="ListParagraph"/>
        <w:numPr>
          <w:ilvl w:val="0"/>
          <w:numId w:val="19"/>
        </w:numPr>
      </w:pPr>
      <w:r>
        <w:lastRenderedPageBreak/>
        <w:t>Personal Statement</w:t>
      </w:r>
    </w:p>
    <w:p w14:paraId="785FE27F" w14:textId="3D0389A0" w:rsidR="00304F12" w:rsidRDefault="00304F12" w:rsidP="00304F12">
      <w:pPr>
        <w:pStyle w:val="ListParagraph"/>
        <w:numPr>
          <w:ilvl w:val="1"/>
          <w:numId w:val="19"/>
        </w:numPr>
      </w:pPr>
      <w:r>
        <w:t>Who are you?</w:t>
      </w:r>
    </w:p>
    <w:p w14:paraId="4BC392F8" w14:textId="21540167" w:rsidR="00304F12" w:rsidRPr="00B55AD5" w:rsidRDefault="00304F12" w:rsidP="00304F12">
      <w:pPr>
        <w:pStyle w:val="ListParagraph"/>
        <w:numPr>
          <w:ilvl w:val="1"/>
          <w:numId w:val="19"/>
        </w:numPr>
      </w:pPr>
      <w:r>
        <w:t>What difference will you make to our</w:t>
      </w:r>
      <w:bookmarkStart w:id="0" w:name="_GoBack"/>
      <w:bookmarkEnd w:id="0"/>
      <w:r>
        <w:t xml:space="preserve"> program?</w:t>
      </w:r>
    </w:p>
    <w:sectPr w:rsidR="00304F12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A0107"/>
    <w:multiLevelType w:val="hybridMultilevel"/>
    <w:tmpl w:val="4074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E7EB0"/>
    <w:multiLevelType w:val="hybridMultilevel"/>
    <w:tmpl w:val="111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D7FAD"/>
    <w:multiLevelType w:val="hybridMultilevel"/>
    <w:tmpl w:val="CA32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955620"/>
    <w:multiLevelType w:val="hybridMultilevel"/>
    <w:tmpl w:val="98AE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452328"/>
    <w:multiLevelType w:val="hybridMultilevel"/>
    <w:tmpl w:val="01D4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E0E17"/>
    <w:multiLevelType w:val="hybridMultilevel"/>
    <w:tmpl w:val="9954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F51FF"/>
    <w:multiLevelType w:val="hybridMultilevel"/>
    <w:tmpl w:val="E694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43488"/>
    <w:multiLevelType w:val="hybridMultilevel"/>
    <w:tmpl w:val="EF68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B6048"/>
    <w:multiLevelType w:val="hybridMultilevel"/>
    <w:tmpl w:val="CCF8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7"/>
  </w:num>
  <w:num w:numId="13">
    <w:abstractNumId w:val="14"/>
  </w:num>
  <w:num w:numId="14">
    <w:abstractNumId w:val="15"/>
  </w:num>
  <w:num w:numId="15">
    <w:abstractNumId w:val="10"/>
  </w:num>
  <w:num w:numId="16">
    <w:abstractNumId w:val="11"/>
  </w:num>
  <w:num w:numId="17">
    <w:abstractNumId w:val="13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49592504"/>
    <w:docVar w:name="VerbatimVersion" w:val="5.1"/>
  </w:docVars>
  <w:rsids>
    <w:rsidRoot w:val="00593995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30521"/>
    <w:rsid w:val="00251FC7"/>
    <w:rsid w:val="002855A7"/>
    <w:rsid w:val="002B146A"/>
    <w:rsid w:val="002B5E17"/>
    <w:rsid w:val="002E3B56"/>
    <w:rsid w:val="00304F12"/>
    <w:rsid w:val="00315690"/>
    <w:rsid w:val="00316B75"/>
    <w:rsid w:val="00325646"/>
    <w:rsid w:val="003460F2"/>
    <w:rsid w:val="0038158C"/>
    <w:rsid w:val="003902BA"/>
    <w:rsid w:val="003A09E2"/>
    <w:rsid w:val="00407037"/>
    <w:rsid w:val="004605D6"/>
    <w:rsid w:val="004C60E8"/>
    <w:rsid w:val="004E3579"/>
    <w:rsid w:val="004E728B"/>
    <w:rsid w:val="004F39E0"/>
    <w:rsid w:val="00537BD5"/>
    <w:rsid w:val="0057268A"/>
    <w:rsid w:val="00593995"/>
    <w:rsid w:val="005D2912"/>
    <w:rsid w:val="006014EE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A2E9"/>
  <w15:chartTrackingRefBased/>
  <w15:docId w15:val="{C3F0F04C-4EFA-44E4-AA6C-19E417E4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593995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59399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593995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593995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593995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59399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93995"/>
  </w:style>
  <w:style w:type="character" w:customStyle="1" w:styleId="Heading1Char">
    <w:name w:val="Heading 1 Char"/>
    <w:aliases w:val="Pocket Char"/>
    <w:basedOn w:val="DefaultParagraphFont"/>
    <w:link w:val="Heading1"/>
    <w:rsid w:val="00593995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593995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593995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593995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593995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593995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593995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59399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93995"/>
    <w:rPr>
      <w:color w:val="auto"/>
      <w:u w:val="none"/>
    </w:rPr>
  </w:style>
  <w:style w:type="paragraph" w:styleId="ListParagraph">
    <w:name w:val="List Paragraph"/>
    <w:basedOn w:val="Normal"/>
    <w:uiPriority w:val="99"/>
    <w:unhideWhenUsed/>
    <w:qFormat/>
    <w:rsid w:val="0059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kzi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C6E7C-3CF1-4E8A-B413-42BD3DE1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39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Zinda</dc:creator>
  <cp:keywords>5.1.1</cp:keywords>
  <dc:description/>
  <cp:lastModifiedBy>Zak Zinda</cp:lastModifiedBy>
  <cp:revision>1</cp:revision>
  <dcterms:created xsi:type="dcterms:W3CDTF">2018-09-04T23:02:00Z</dcterms:created>
  <dcterms:modified xsi:type="dcterms:W3CDTF">2018-09-04T23:41:00Z</dcterms:modified>
</cp:coreProperties>
</file>